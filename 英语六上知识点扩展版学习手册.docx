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英语六年级上册学习手册（扩展版）</w:t>
      </w:r>
    </w:p>
    <w:p>
      <w:r>
        <w:t>包含：核心单词、重点短语、句型归纳、小练习、趣味扩展</w:t>
        <w:br/>
      </w:r>
    </w:p>
    <w:p>
      <w:pPr>
        <w:pStyle w:val="Heading1"/>
      </w:pPr>
      <w:r>
        <w:t>Module 1: How long?</w:t>
      </w:r>
    </w:p>
    <w:p>
      <w:r>
        <w:t>📝 核心单词 Word List</w:t>
        <w:br/>
        <w:t>how long 多长; near 在……附近; along 沿着; more than 超过; kilometre 千米; metre 米</w:t>
      </w:r>
    </w:p>
    <w:p>
      <w:r>
        <w:t>📚 重点短语 Phrases</w:t>
        <w:br/>
        <w:t>look at 看; the Empire State Building 帝国大厦; four hundred metres high 四百米高; climb the stairs to the top 爬楼梯到顶部</w:t>
      </w:r>
    </w:p>
    <w:p>
      <w:r>
        <w:t>💬 句型归纳 Sentence Patterns</w:t>
        <w:br/>
        <w:t>How long is the Great Wall? 它有多长？</w:t>
        <w:br/>
        <w:t>It’s more than forty thousand li long. 它有四万里长。</w:t>
        <w:br/>
        <w:t>How old is it? 它有多古老？</w:t>
        <w:br/>
        <w:t>It’s more than two thousand years old. 它有两千多年历史。</w:t>
      </w:r>
    </w:p>
    <w:p>
      <w:r>
        <w:t>🎯 小练习 Practice</w:t>
        <w:br/>
        <w:t>1) The Empire State Building is in ________ (New York)</w:t>
        <w:br/>
        <w:t>2) The Great Wall is ________ 40,000 li long. (more than)</w:t>
        <w:br/>
        <w:t>3) 翻译: 长城有多古老？ 它有两千多年历史。</w:t>
      </w:r>
    </w:p>
    <w:p>
      <w:r>
        <w:t>🌍 趣味扩展 Fun Facts</w:t>
        <w:br/>
        <w:t>长城全长超过 21,000 公里，相当于绕地球一半。</w:t>
        <w:br/>
        <w:t>帝国大厦建于 1931 年，高约 381 米，是纽约地标。</w:t>
      </w:r>
    </w:p>
    <w:p>
      <w:r>
        <w:br w:type="page"/>
      </w:r>
    </w:p>
    <w:p>
      <w:pPr>
        <w:pStyle w:val="Heading1"/>
      </w:pPr>
      <w:r>
        <w:t>Module 2: Chinatown and Tombs</w:t>
      </w:r>
    </w:p>
    <w:p>
      <w:r>
        <w:t>📝 核心单词 Word List</w:t>
        <w:br/>
        <w:t>Chinatown 唐人街; town 城镇; subject 主题; everywhere 到处; spoke 说; lion dance 舞狮; tomb 坟墓; wrote 写; when 当……时</w:t>
      </w:r>
    </w:p>
    <w:p>
      <w:r>
        <w:t>📚 重点短语 Phrases</w:t>
        <w:br/>
        <w:t>send an email 发邮件; have a big surprise 得到一个大惊喜; lots and lots of 许多许多; be different from 与……不同; see a lion dance 看舞狮; the Ming Tombs 明十三陵</w:t>
      </w:r>
    </w:p>
    <w:p>
      <w:r>
        <w:t>💬 句型归纳 Sentence Patterns</w:t>
        <w:br/>
        <w:t>I went to Chinatown in New York yesterday.</w:t>
        <w:br/>
        <w:t>We saw a lion dance in the street.</w:t>
      </w:r>
    </w:p>
    <w:p>
      <w:r>
        <w:t>🎯 小练习 Practice</w:t>
        <w:br/>
        <w:t>1) What can you see in Chinatown? (A lion dance)</w:t>
        <w:br/>
        <w:t>2) The Ming Tombs have lots of ________ animals. (stone)</w:t>
        <w:br/>
        <w:t>3) 翻译: 我昨天去了纽约唐人街。 我们在街上看到了舞狮。</w:t>
      </w:r>
    </w:p>
    <w:p>
      <w:r>
        <w:t>🌍 趣味扩展 Fun Facts</w:t>
        <w:br/>
        <w:t>Chinatown 是海外华人聚居的街区，最著名的是纽约和旧金山的唐人街。</w:t>
        <w:br/>
        <w:t>舞狮是中国传统表演，常见于春节、开业庆典。</w:t>
        <w:br/>
        <w:t>明十三陵是明朝皇帝的陵墓群，位于北京昌平。</w:t>
      </w:r>
    </w:p>
    <w:p>
      <w:r>
        <w:br w:type="page"/>
      </w:r>
    </w:p>
    <w:p>
      <w:pPr>
        <w:pStyle w:val="Heading1"/>
      </w:pPr>
      <w:r>
        <w:t>Module 3: Stamps and Hobbies</w:t>
      </w:r>
    </w:p>
    <w:p>
      <w:r>
        <w:t>📝 核心单词 Word List</w:t>
        <w:br/>
        <w:t>stamp 邮票; book 簿; collect 收集; hobby 爱好; sun 太阳; island 岛屿; coconut 椰子</w:t>
      </w:r>
    </w:p>
    <w:p>
      <w:r>
        <w:t>📚 重点短语 Phrases</w:t>
        <w:br/>
        <w:t>put … into 投入; stamp from the UK 英国邮票; collect stamps 收集邮票; a picture of … 一张…的照片; Hainan Island 海南岛; the Five-Finger Mountain 五指山</w:t>
      </w:r>
    </w:p>
    <w:p>
      <w:r>
        <w:t>💬 句型归纳 Sentence Patterns</w:t>
        <w:br/>
        <w:t>What are you doing? I’m putting my new stamps into my stamp book.</w:t>
        <w:br/>
        <w:t>Have you got any stamps from China? No, I haven’t.</w:t>
      </w:r>
    </w:p>
    <w:p>
      <w:r>
        <w:t>🎯 小练习 Practice</w:t>
        <w:br/>
        <w:t>1) A hobby is something you ________. (like doing)</w:t>
        <w:br/>
        <w:t>2) I’m putting my stamps ________ my stamp book. (into)</w:t>
        <w:br/>
        <w:t>3) 翻译: 你的爱好是什么？ 我的爱好是收集邮票。</w:t>
      </w:r>
    </w:p>
    <w:p>
      <w:r>
        <w:t>🌍 趣味扩展 Fun Facts</w:t>
        <w:br/>
        <w:t>世界上第一枚邮票是英国的黑便士 (Penny Black)。</w:t>
        <w:br/>
        <w:t>海南岛有美丽的椰子树，因此被称为椰子之乡。</w:t>
      </w:r>
    </w:p>
    <w:p>
      <w:r>
        <w:br w:type="page"/>
      </w:r>
    </w:p>
    <w:p>
      <w:pPr>
        <w:pStyle w:val="Heading1"/>
      </w:pPr>
      <w:r>
        <w:t>Module 4: Festivals</w:t>
      </w:r>
    </w:p>
    <w:p>
      <w:r>
        <w:t>📝 核心单词 Word List</w:t>
        <w:br/>
        <w:t>Thanksgiving 感恩节; nearly 差不多; the Spring Festival 春节; sure 当然; December 十二月; light 灯</w:t>
      </w:r>
    </w:p>
    <w:p>
      <w:r>
        <w:t>📚 重点短语 Phrases</w:t>
        <w:br/>
        <w:t>Children’s Day 儿童节; favourite festival 最喜欢的节日; special dinner 特别的晚餐; have a lot of fun 玩得很开心; write a poem 写一首诗; be important to 对……很重要</w:t>
      </w:r>
    </w:p>
    <w:p>
      <w:r>
        <w:t>💬 句型归纳 Sentence Patterns</w:t>
        <w:br/>
        <w:t>What do you do on Thanksgiving? We always have a big, special dinner.</w:t>
        <w:br/>
        <w:t>We say “Thank you” for our food, family and friends.</w:t>
      </w:r>
    </w:p>
    <w:p>
      <w:r>
        <w:t>🎯 小练习 Practice</w:t>
        <w:br/>
        <w:t>1) On Thanksgiving, people usually ________. (have a big dinner)</w:t>
        <w:br/>
        <w:t>2) The Spring Festival is very ________ in China. (important)</w:t>
        <w:br/>
        <w:t>3) 翻译: 你最喜欢的节日是什么？ 我最喜欢春节。</w:t>
      </w:r>
    </w:p>
    <w:p>
      <w:r>
        <w:t>🌍 趣味扩展 Fun Facts</w:t>
        <w:br/>
        <w:t>Thanksgiving 在美国是每年 11 月第四个星期四。</w:t>
        <w:br/>
        <w:t>春节是中国最重要的传统节日，人们会贴春联、放鞭炮。</w:t>
      </w:r>
    </w:p>
    <w:p>
      <w:r>
        <w:br w:type="page"/>
      </w:r>
    </w:p>
    <w:p>
      <w:pPr>
        <w:pStyle w:val="Heading1"/>
      </w:pPr>
      <w:r>
        <w:t>Module 5: Pen Friends</w:t>
      </w:r>
    </w:p>
    <w:p>
      <w:r>
        <w:t>📝 核心单词 Word List</w:t>
        <w:br/>
        <w:t>pleased 高兴的; pretty 漂亮的; French 法语; phone 电话</w:t>
      </w:r>
    </w:p>
    <w:p>
      <w:r>
        <w:t>📚 重点短语 Phrases</w:t>
        <w:br/>
        <w:t>pleased to meet you 很高兴见到你; Chinese pen friend 中国笔友; write to her 给她写信; of course 当然; in English / in French 用英语/法语; a phone friend 电话朋友</w:t>
      </w:r>
    </w:p>
    <w:p>
      <w:r>
        <w:t>💬 句型归纳 Sentence Patterns</w:t>
        <w:br/>
        <w:t>She can speak some English.</w:t>
        <w:br/>
        <w:t>Can I write to her? Of course. You can write to her in English.</w:t>
      </w:r>
    </w:p>
    <w:p>
      <w:r>
        <w:t>🎯 小练习 Practice</w:t>
        <w:br/>
        <w:t>1) If you have a pen friend, you can ________. (send emails)</w:t>
        <w:br/>
        <w:t>2) I am pleased ________ meet you. (to)</w:t>
        <w:br/>
        <w:t>3) 翻译: 她来自伦敦。 她会说一些英语。</w:t>
      </w:r>
    </w:p>
    <w:p>
      <w:r>
        <w:t>🌍 趣味扩展 Fun Facts</w:t>
        <w:br/>
        <w:t>Pen friend（笔友）在 20 世纪非常流行，孩子们通过写信交朋友。</w:t>
        <w:br/>
        <w:t>现在更多的是 email friends（邮件朋友）或 chat friends（聊天朋友）。</w:t>
      </w:r>
    </w:p>
    <w:p>
      <w:r>
        <w:br w:type="page"/>
      </w:r>
    </w:p>
    <w:p>
      <w:pPr>
        <w:pStyle w:val="Heading1"/>
      </w:pPr>
      <w:r>
        <w:t>Module 6: School and Answers</w:t>
      </w:r>
    </w:p>
    <w:p>
      <w:r>
        <w:t>📝 核心单词 Word List</w:t>
        <w:br/>
        <w:t>world 世界; difficult 困难的; answer 回答; Miss 小姐</w:t>
      </w:r>
    </w:p>
    <w:p>
      <w:r>
        <w:t>📚 重点短语 Phrases</w:t>
        <w:br/>
        <w:t>show me your photo 给我看看你的照片; be difficult for sb. 对某人来说很难; write back 回信; answer your questions 回答你的问题; help me make a poster 帮我做海报; at half past three 三点半; have got some photos 有一些照片</w:t>
      </w:r>
    </w:p>
    <w:p>
      <w:r>
        <w:t>💬 句型归纳 Sentence Patterns</w:t>
        <w:br/>
        <w:t>I’ve got some Chinese chopsticks.</w:t>
        <w:br/>
        <w:t>My brother has got a Chinese kite.</w:t>
        <w:br/>
        <w:t>Have you got a book about the US?</w:t>
      </w:r>
    </w:p>
    <w:p>
      <w:r>
        <w:t>🎯 小练习 Practice</w:t>
        <w:br/>
        <w:t>1) It’s ________ for me to answer this question. (difficult)</w:t>
        <w:br/>
        <w:t>2) At half past three means ________. (3:30)</w:t>
        <w:br/>
        <w:t>3) 翻译: 我有一把中国筷子。 你有美国的书吗？</w:t>
      </w:r>
    </w:p>
    <w:p>
      <w:r>
        <w:t>🌍 趣味扩展 Fun Facts</w:t>
        <w:br/>
        <w:t>英语里常用 have got 表示“有”，在英式英语中尤为常见。美国常用 have，比如 I have a book。</w:t>
      </w:r>
    </w:p>
    <w:p>
      <w:r>
        <w:br w:type="page"/>
      </w:r>
    </w:p>
    <w:p>
      <w:pPr>
        <w:pStyle w:val="Heading1"/>
      </w:pPr>
      <w:r>
        <w:t>Module 7: Animals</w:t>
      </w:r>
    </w:p>
    <w:p>
      <w:r>
        <w:t>📝 核心单词 Word List</w:t>
        <w:br/>
        <w:t>bamboo 竹子; gave 给; its 它的; almost 几乎; deaf 聋的; frightened 害怕的; roar 吼叫; fox 狐狸</w:t>
      </w:r>
    </w:p>
    <w:p>
      <w:r>
        <w:t>📚 重点短语 Phrases</w:t>
        <w:br/>
        <w:t>watch a new DVD 看一部新 DVD; twelve hours a day 一天十二小时; almost deaf 几乎全聋; hear the music 听音乐; at night 在晚上; in the day 在白天; learn a lesson 上一课/得到教训</w:t>
      </w:r>
    </w:p>
    <w:p>
      <w:r>
        <w:t>💬 句型归纳 Sentence Patterns</w:t>
        <w:br/>
        <w:t>Pandas love bamboo. They eat for twelve hours a day!</w:t>
        <w:br/>
        <w:t>Do snakes love music? No, they don’t. They’re almost deaf!</w:t>
      </w:r>
    </w:p>
    <w:p>
      <w:r>
        <w:t>🎯 小练习 Practice</w:t>
        <w:br/>
        <w:t>1) Pandas eat bamboo for about ________. (12 hours)</w:t>
        <w:br/>
        <w:t>2) Snakes are almost ________. (deaf)</w:t>
        <w:br/>
        <w:t>3) 翻译: 熊猫一天要吃十二小时。 蛇几乎是聋的。</w:t>
      </w:r>
    </w:p>
    <w:p>
      <w:r>
        <w:t>🌍 趣味扩展 Fun Facts</w:t>
        <w:br/>
        <w:t>熊猫每天要吃 20–40 公斤竹子。</w:t>
        <w:br/>
        <w:t>狮子的吼声可以传到 8 公里外！</w:t>
      </w:r>
    </w:p>
    <w:p>
      <w:r>
        <w:br w:type="page"/>
      </w:r>
    </w:p>
    <w:p>
      <w:pPr>
        <w:pStyle w:val="Heading1"/>
      </w:pPr>
      <w:r>
        <w:t>Module 8: Habits and Tidy Room</w:t>
      </w:r>
    </w:p>
    <w:p>
      <w:r>
        <w:t>📝 核心单词 Word List</w:t>
        <w:br/>
        <w:t>coin 硬币; tidy 整齐的; messy 凌乱的; never 从不; always 总是; often 经常; sometimes 有时</w:t>
      </w:r>
    </w:p>
    <w:p>
      <w:r>
        <w:t>📚 重点短语 Phrases</w:t>
        <w:br/>
        <w:t>tidy my room 整理房间; find a coin 找到硬币; read stories 读故事; go to the library 去图书馆; clean the blackboard 擦黑板; ride my bike 骑自行车; go swimming 去游泳</w:t>
      </w:r>
    </w:p>
    <w:p>
      <w:r>
        <w:t>💬 句型归纳 Sentence Patterns</w:t>
        <w:br/>
        <w:t>Do you often tidy your bed? Yes, every day.</w:t>
        <w:br/>
        <w:t>Do you often read stories? Yes. I read stories every day.</w:t>
      </w:r>
    </w:p>
    <w:p>
      <w:r>
        <w:t>🎯 小练习 Practice</w:t>
        <w:br/>
        <w:t>1) If your room is not tidy, it is ________. (messy)</w:t>
        <w:br/>
        <w:t>2) I ________ go swimming on Sundays. (sometimes)</w:t>
        <w:br/>
        <w:t>3) 翻译: 你经常整理你的房间吗？ 是的，我每天都整理。</w:t>
      </w:r>
    </w:p>
    <w:p>
      <w:r>
        <w:t>🌍 趣味扩展 Fun Facts</w:t>
        <w:br/>
        <w:t>常见频率副词：always 总是, usually 通常, often 经常, sometimes 有时, never 从不。它们通常放在动词前。</w:t>
      </w:r>
    </w:p>
    <w:p>
      <w:r>
        <w:br w:type="page"/>
      </w:r>
    </w:p>
    <w:p>
      <w:pPr>
        <w:pStyle w:val="Heading1"/>
      </w:pPr>
      <w:r>
        <w:t>Module 9: Peace and UN</w:t>
      </w:r>
    </w:p>
    <w:p>
      <w:r>
        <w:t>📝 核心单词 Word List</w:t>
        <w:br/>
        <w:t>peace 和平; make peace 维护和平; member state 成员国; famous 著名的</w:t>
      </w:r>
    </w:p>
    <w:p>
      <w:r>
        <w:t>📚 重点短语 Phrases</w:t>
        <w:br/>
        <w:t>a very important building 一座重要的建筑; in the world 在世界上; the UN building 联合国大楼; one of the … 其中之一; the Changjiang River 长江; the Huangshan Mountain 黄山</w:t>
      </w:r>
    </w:p>
    <w:p>
      <w:r>
        <w:t>💬 句型归纳 Sentence Patterns</w:t>
        <w:br/>
        <w:t>Is this the UN building? Yes. It’s a very important building in New York.</w:t>
        <w:br/>
        <w:t>The UN wants to make peace in the world.</w:t>
        <w:br/>
        <w:t>China is one of the 193 member states in the UN.</w:t>
      </w:r>
    </w:p>
    <w:p>
      <w:r>
        <w:t>🎯 小练习 Practice</w:t>
        <w:br/>
        <w:t>1) The UN building is in ________. (New York)</w:t>
        <w:br/>
        <w:t>2) The UN wants to make ________ in the world. (peace)</w:t>
        <w:br/>
        <w:t>3) 翻译: 中国是联合国成员国之一。</w:t>
      </w:r>
    </w:p>
    <w:p>
      <w:r>
        <w:t>🌍 趣味扩展 Fun Facts</w:t>
        <w:br/>
        <w:t>联合国总部位于美国纽约东河边。</w:t>
        <w:br/>
        <w:t>UN（联合国）成立于 1945 年，目标是维护和平、促进合作。</w:t>
      </w:r>
    </w:p>
    <w:p>
      <w:r>
        <w:br w:type="page"/>
      </w:r>
    </w:p>
    <w:p>
      <w:pPr>
        <w:pStyle w:val="Heading1"/>
      </w:pPr>
      <w:r>
        <w:t>Module 10: Travel and Safety</w:t>
      </w:r>
    </w:p>
    <w:p>
      <w:r>
        <w:t>📝 核心单词 Word List</w:t>
        <w:br/>
        <w:t>aunt 姑妈/阿姨; forgot 忘记; way 方法; cross 穿过</w:t>
      </w:r>
    </w:p>
    <w:p>
      <w:r>
        <w:t>📚 重点短语 Phrases</w:t>
        <w:br/>
        <w:t>take away 带走; have our picnic 野餐; don’t worry 不要担心; drink clean water 喝干净水; it’s fun to… 做……很有趣; go straight on 一直往前走; turn left/ right 左转/右转; cross the road 过马路</w:t>
      </w:r>
    </w:p>
    <w:p>
      <w:r>
        <w:t>💬 句型归纳 Sentence Patterns</w:t>
        <w:br/>
        <w:t>Only drink clean water!</w:t>
        <w:br/>
        <w:t>This water is very clean. It’s fun to drink this way.</w:t>
      </w:r>
    </w:p>
    <w:p>
      <w:r>
        <w:t>🎯 小练习 Practice</w:t>
        <w:br/>
        <w:t>1) If you cross the road, you should ________. (look left and right)</w:t>
        <w:br/>
        <w:t>2) Don’t ________. Everything is fine. (worry)</w:t>
        <w:br/>
        <w:t>3) 翻译: 一直往前走，然后左转。</w:t>
      </w:r>
    </w:p>
    <w:p>
      <w:r>
        <w:t>🌍 趣味扩展 Fun Facts</w:t>
        <w:br/>
        <w:t>在英语国家，路标经常用 Stop / Go / Cross。</w:t>
        <w:br/>
        <w:t>英国人开车在左边，美国人开车在右边。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